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0780" w:rsidRPr="00EC3A54" w:rsidRDefault="00000000" w:rsidP="0085745E">
      <w:pPr>
        <w:pStyle w:val="Heading1"/>
        <w:jc w:val="center"/>
        <w:rPr>
          <w:color w:val="auto"/>
        </w:rPr>
      </w:pPr>
      <w:r w:rsidRPr="00EC3A54">
        <w:rPr>
          <w:color w:val="auto"/>
        </w:rPr>
        <w:t>AI Usage Documentation for Assignment 2</w:t>
      </w:r>
    </w:p>
    <w:p w:rsidR="005C0780" w:rsidRPr="00EC3A54" w:rsidRDefault="00000000" w:rsidP="0085745E">
      <w:pPr>
        <w:pStyle w:val="IntenseQuote"/>
        <w:jc w:val="center"/>
        <w:rPr>
          <w:color w:val="auto"/>
        </w:rPr>
      </w:pPr>
      <w:r w:rsidRPr="00EC3A54">
        <w:rPr>
          <w:color w:val="auto"/>
        </w:rPr>
        <w:t>Tool Used: GitHub Copilot (Visual Studio Extension)</w:t>
      </w:r>
    </w:p>
    <w:p w:rsidR="005C0780" w:rsidRPr="00EC3A54" w:rsidRDefault="00000000">
      <w:pPr>
        <w:pStyle w:val="Heading2"/>
        <w:rPr>
          <w:color w:val="auto"/>
        </w:rPr>
      </w:pPr>
      <w:r w:rsidRPr="00EC3A54">
        <w:rPr>
          <w:color w:val="auto"/>
        </w:rPr>
        <w:t>Question 1</w:t>
      </w:r>
    </w:p>
    <w:p w:rsidR="005C0780" w:rsidRPr="00EC3A54" w:rsidRDefault="00000000">
      <w:pPr>
        <w:pStyle w:val="ListBullet"/>
      </w:pPr>
      <w:r w:rsidRPr="00EC3A54">
        <w:t>Prompt Given to Copilot:</w:t>
      </w:r>
    </w:p>
    <w:p w:rsidR="0085745E" w:rsidRDefault="0085745E" w:rsidP="0085745E">
      <w:pPr>
        <w:pStyle w:val="ListBullet"/>
        <w:numPr>
          <w:ilvl w:val="0"/>
          <w:numId w:val="0"/>
        </w:numPr>
        <w:ind w:left="360"/>
      </w:pPr>
      <w:r>
        <w:t>H</w:t>
      </w:r>
      <w:r w:rsidRPr="0085745E">
        <w:t xml:space="preserve">elp me </w:t>
      </w:r>
      <w:r>
        <w:t xml:space="preserve">to </w:t>
      </w:r>
      <w:r w:rsidRPr="0085745E">
        <w:t>write a C# method that finds which numbers are missing from an array that’s supposed to have all numbers from 1 to n — but some numbers might be missing and others could show up more than once?</w:t>
      </w:r>
    </w:p>
    <w:p w:rsidR="005C0780" w:rsidRPr="00EC3A54" w:rsidRDefault="00000000" w:rsidP="0085745E">
      <w:pPr>
        <w:pStyle w:val="ListBullet"/>
        <w:numPr>
          <w:ilvl w:val="0"/>
          <w:numId w:val="10"/>
        </w:numPr>
      </w:pPr>
      <w:r w:rsidRPr="00EC3A54">
        <w:t>Code Suggested by Copilot:</w:t>
      </w:r>
    </w:p>
    <w:p w:rsidR="005C0780" w:rsidRPr="00EC3A54" w:rsidRDefault="00000000">
      <w:r w:rsidRPr="00EC3A54">
        <w:t>Used a HashSet&lt;int&gt; to store seen values and looped from 1 to n to find missing elements.</w:t>
      </w:r>
    </w:p>
    <w:p w:rsidR="005C0780" w:rsidRPr="00EC3A54" w:rsidRDefault="00000000">
      <w:pPr>
        <w:pStyle w:val="ListBullet"/>
      </w:pPr>
      <w:r w:rsidRPr="00EC3A54">
        <w:t>Changes Made:</w:t>
      </w:r>
    </w:p>
    <w:p w:rsidR="005C0780" w:rsidRPr="00EC3A54" w:rsidRDefault="00000000">
      <w:r w:rsidRPr="00EC3A54">
        <w:t>No changes. The suggested solution was clean and handled edge cases.</w:t>
      </w:r>
    </w:p>
    <w:p w:rsidR="005C0780" w:rsidRPr="00EC3A54" w:rsidRDefault="00000000">
      <w:pPr>
        <w:pStyle w:val="Heading2"/>
        <w:rPr>
          <w:color w:val="auto"/>
        </w:rPr>
      </w:pPr>
      <w:r w:rsidRPr="00EC3A54">
        <w:rPr>
          <w:color w:val="auto"/>
        </w:rPr>
        <w:t>Question 2</w:t>
      </w:r>
    </w:p>
    <w:p w:rsidR="005C0780" w:rsidRPr="00EC3A54" w:rsidRDefault="00000000">
      <w:pPr>
        <w:pStyle w:val="ListBullet"/>
      </w:pPr>
      <w:r w:rsidRPr="00EC3A54">
        <w:t>Prompt Given to Copilot:</w:t>
      </w:r>
    </w:p>
    <w:p w:rsidR="005C0780" w:rsidRPr="00EC3A54" w:rsidRDefault="0085745E">
      <w:r>
        <w:t>Help me to r</w:t>
      </w:r>
      <w:r w:rsidRPr="0085745E">
        <w:t>earrange the numbers in an array so that all the even numbers come first, and then the odd ones</w:t>
      </w:r>
      <w:r>
        <w:t>.</w:t>
      </w:r>
    </w:p>
    <w:p w:rsidR="005C0780" w:rsidRPr="00EC3A54" w:rsidRDefault="00000000">
      <w:pPr>
        <w:pStyle w:val="ListBullet"/>
      </w:pPr>
      <w:r w:rsidRPr="00EC3A54">
        <w:t>Code Suggested by Copilot:</w:t>
      </w:r>
    </w:p>
    <w:p w:rsidR="005C0780" w:rsidRPr="00EC3A54" w:rsidRDefault="00000000">
      <w:r w:rsidRPr="00EC3A54">
        <w:t>Used a two-pointer technique to rearrange even numbers before odd numbers.</w:t>
      </w:r>
    </w:p>
    <w:p w:rsidR="005C0780" w:rsidRPr="00EC3A54" w:rsidRDefault="00000000">
      <w:pPr>
        <w:pStyle w:val="ListBullet"/>
      </w:pPr>
      <w:r w:rsidRPr="00EC3A54">
        <w:t>Changes Made:</w:t>
      </w:r>
    </w:p>
    <w:p w:rsidR="005C0780" w:rsidRPr="00EC3A54" w:rsidRDefault="00000000">
      <w:r w:rsidRPr="00EC3A54">
        <w:t>No major changes. Added a comment to handle edge cases where the array is already sorted by parity.</w:t>
      </w:r>
    </w:p>
    <w:p w:rsidR="005C0780" w:rsidRPr="00EC3A54" w:rsidRDefault="00000000">
      <w:pPr>
        <w:pStyle w:val="Heading2"/>
        <w:rPr>
          <w:color w:val="auto"/>
        </w:rPr>
      </w:pPr>
      <w:r w:rsidRPr="00EC3A54">
        <w:rPr>
          <w:color w:val="auto"/>
        </w:rPr>
        <w:t>Question 3</w:t>
      </w:r>
    </w:p>
    <w:p w:rsidR="005C0780" w:rsidRPr="00EC3A54" w:rsidRDefault="00000000">
      <w:pPr>
        <w:pStyle w:val="ListBullet"/>
      </w:pPr>
      <w:r w:rsidRPr="00EC3A54">
        <w:t>Prompt Given to Copilot:</w:t>
      </w:r>
    </w:p>
    <w:p w:rsidR="005C0780" w:rsidRPr="00EC3A54" w:rsidRDefault="0085745E">
      <w:r>
        <w:t xml:space="preserve">Give me a hint to </w:t>
      </w:r>
      <w:r w:rsidR="00000000" w:rsidRPr="00EC3A54">
        <w:t>Implement the two-sum algorithm in C# using a dictionary.</w:t>
      </w:r>
    </w:p>
    <w:p w:rsidR="005C0780" w:rsidRPr="00EC3A54" w:rsidRDefault="00000000">
      <w:pPr>
        <w:pStyle w:val="ListBullet"/>
      </w:pPr>
      <w:r w:rsidRPr="00EC3A54">
        <w:t>Code Suggested by Copilot:</w:t>
      </w:r>
    </w:p>
    <w:p w:rsidR="005C0780" w:rsidRPr="00EC3A54" w:rsidRDefault="00000000">
      <w:r w:rsidRPr="00EC3A54">
        <w:t>Used a dictionary to track complements during a single pass loop.</w:t>
      </w:r>
    </w:p>
    <w:p w:rsidR="005C0780" w:rsidRPr="00EC3A54" w:rsidRDefault="00000000">
      <w:pPr>
        <w:pStyle w:val="ListBullet"/>
      </w:pPr>
      <w:r w:rsidRPr="00EC3A54">
        <w:t>Changes Made:</w:t>
      </w:r>
    </w:p>
    <w:p w:rsidR="005C0780" w:rsidRPr="00EC3A54" w:rsidRDefault="00000000">
      <w:r w:rsidRPr="00EC3A54">
        <w:t>Added a condition to avoid adding duplicate keys to the dictionary.</w:t>
      </w:r>
    </w:p>
    <w:p w:rsidR="005C0780" w:rsidRPr="00EC3A54" w:rsidRDefault="00000000">
      <w:pPr>
        <w:pStyle w:val="Heading2"/>
        <w:rPr>
          <w:color w:val="auto"/>
        </w:rPr>
      </w:pPr>
      <w:r w:rsidRPr="00EC3A54">
        <w:rPr>
          <w:color w:val="auto"/>
        </w:rPr>
        <w:lastRenderedPageBreak/>
        <w:t>Question 4</w:t>
      </w:r>
    </w:p>
    <w:p w:rsidR="005C0780" w:rsidRPr="00EC3A54" w:rsidRDefault="00000000">
      <w:pPr>
        <w:pStyle w:val="ListBullet"/>
      </w:pPr>
      <w:r w:rsidRPr="00EC3A54">
        <w:t>Prompt Given to Copilot:</w:t>
      </w:r>
    </w:p>
    <w:p w:rsidR="005C0780" w:rsidRPr="00EC3A54" w:rsidRDefault="0085745E">
      <w:r>
        <w:t>How to f</w:t>
      </w:r>
      <w:r w:rsidR="00000000" w:rsidRPr="00EC3A54">
        <w:t>ind the maximum product of any three numbers in an integer array in C#.</w:t>
      </w:r>
    </w:p>
    <w:p w:rsidR="005C0780" w:rsidRPr="00EC3A54" w:rsidRDefault="00000000">
      <w:pPr>
        <w:pStyle w:val="ListBullet"/>
      </w:pPr>
      <w:r w:rsidRPr="00EC3A54">
        <w:t>Code Suggested by Copilot:</w:t>
      </w:r>
    </w:p>
    <w:p w:rsidR="005C0780" w:rsidRPr="00EC3A54" w:rsidRDefault="00000000">
      <w:r w:rsidRPr="00EC3A54">
        <w:t>Sorted array and compared product of last three and two smallest with the largest.</w:t>
      </w:r>
    </w:p>
    <w:p w:rsidR="005C0780" w:rsidRPr="00EC3A54" w:rsidRDefault="00000000">
      <w:pPr>
        <w:pStyle w:val="ListBullet"/>
      </w:pPr>
      <w:r w:rsidRPr="00EC3A54">
        <w:t>Changes Made:</w:t>
      </w:r>
    </w:p>
    <w:p w:rsidR="005C0780" w:rsidRPr="00EC3A54" w:rsidRDefault="00000000">
      <w:r w:rsidRPr="00EC3A54">
        <w:t>No changes. Covered cases with negative numbers correctly.</w:t>
      </w:r>
    </w:p>
    <w:p w:rsidR="005C0780" w:rsidRPr="00EC3A54" w:rsidRDefault="00000000">
      <w:pPr>
        <w:pStyle w:val="Heading2"/>
        <w:rPr>
          <w:color w:val="auto"/>
        </w:rPr>
      </w:pPr>
      <w:r w:rsidRPr="00EC3A54">
        <w:rPr>
          <w:color w:val="auto"/>
        </w:rPr>
        <w:t>Question 5</w:t>
      </w:r>
    </w:p>
    <w:p w:rsidR="005C0780" w:rsidRPr="00EC3A54" w:rsidRDefault="00000000">
      <w:pPr>
        <w:pStyle w:val="ListBullet"/>
      </w:pPr>
      <w:r w:rsidRPr="00EC3A54">
        <w:t>Prompt Given to Copilot:</w:t>
      </w:r>
    </w:p>
    <w:p w:rsidR="005C0780" w:rsidRPr="00EC3A54" w:rsidRDefault="0085745E">
      <w:r>
        <w:t>How to c</w:t>
      </w:r>
      <w:r w:rsidR="00000000" w:rsidRPr="00EC3A54">
        <w:t>onvert a decimal number to binary string in C# without using Convert.ToString.</w:t>
      </w:r>
    </w:p>
    <w:p w:rsidR="005C0780" w:rsidRPr="00EC3A54" w:rsidRDefault="00000000">
      <w:pPr>
        <w:pStyle w:val="ListBullet"/>
      </w:pPr>
      <w:r w:rsidRPr="00EC3A54">
        <w:t>Code Suggested by Copilot:</w:t>
      </w:r>
    </w:p>
    <w:p w:rsidR="005C0780" w:rsidRPr="00EC3A54" w:rsidRDefault="00000000">
      <w:r w:rsidRPr="00EC3A54">
        <w:t>Used a while loop and remainder method to convert decimal to binary.</w:t>
      </w:r>
    </w:p>
    <w:p w:rsidR="005C0780" w:rsidRPr="00EC3A54" w:rsidRDefault="00000000">
      <w:pPr>
        <w:pStyle w:val="ListBullet"/>
      </w:pPr>
      <w:r w:rsidRPr="00EC3A54">
        <w:t>Changes Made:</w:t>
      </w:r>
    </w:p>
    <w:p w:rsidR="005C0780" w:rsidRPr="00EC3A54" w:rsidRDefault="00000000">
      <w:r w:rsidRPr="00EC3A54">
        <w:t>No changes. Clean and correct logic provided.</w:t>
      </w:r>
    </w:p>
    <w:p w:rsidR="005C0780" w:rsidRPr="00EC3A54" w:rsidRDefault="00000000">
      <w:pPr>
        <w:pStyle w:val="Heading2"/>
        <w:rPr>
          <w:color w:val="auto"/>
        </w:rPr>
      </w:pPr>
      <w:r w:rsidRPr="00EC3A54">
        <w:rPr>
          <w:color w:val="auto"/>
        </w:rPr>
        <w:t>Question 6</w:t>
      </w:r>
    </w:p>
    <w:p w:rsidR="005C0780" w:rsidRPr="00EC3A54" w:rsidRDefault="00000000">
      <w:pPr>
        <w:pStyle w:val="ListBullet"/>
      </w:pPr>
      <w:r w:rsidRPr="00EC3A54">
        <w:t>Prompt Given to Copilot:</w:t>
      </w:r>
    </w:p>
    <w:p w:rsidR="005C0780" w:rsidRPr="00EC3A54" w:rsidRDefault="00000000">
      <w:r w:rsidRPr="00EC3A54">
        <w:t>Find the minimum element in a rotated sorted array using binary search in C#.</w:t>
      </w:r>
    </w:p>
    <w:p w:rsidR="005C0780" w:rsidRPr="00EC3A54" w:rsidRDefault="00000000">
      <w:pPr>
        <w:pStyle w:val="ListBullet"/>
      </w:pPr>
      <w:r w:rsidRPr="00EC3A54">
        <w:t>Code Suggested by Copilot:</w:t>
      </w:r>
    </w:p>
    <w:p w:rsidR="005C0780" w:rsidRPr="00EC3A54" w:rsidRDefault="00000000">
      <w:r w:rsidRPr="00EC3A54">
        <w:t>Implemented binary search comparing mid with right pointer to find pivot/minimum.</w:t>
      </w:r>
    </w:p>
    <w:p w:rsidR="005C0780" w:rsidRPr="00EC3A54" w:rsidRDefault="00000000">
      <w:pPr>
        <w:pStyle w:val="ListBullet"/>
      </w:pPr>
      <w:r w:rsidRPr="00EC3A54">
        <w:t>Changes Made:</w:t>
      </w:r>
    </w:p>
    <w:p w:rsidR="005C0780" w:rsidRPr="00EC3A54" w:rsidRDefault="00000000">
      <w:r w:rsidRPr="00EC3A54">
        <w:t>None. Edge cases were naturally handled by the loop.</w:t>
      </w:r>
    </w:p>
    <w:p w:rsidR="005C0780" w:rsidRPr="00EC3A54" w:rsidRDefault="00000000">
      <w:pPr>
        <w:pStyle w:val="Heading2"/>
        <w:rPr>
          <w:color w:val="auto"/>
        </w:rPr>
      </w:pPr>
      <w:r w:rsidRPr="00EC3A54">
        <w:rPr>
          <w:color w:val="auto"/>
        </w:rPr>
        <w:t>Question 7</w:t>
      </w:r>
    </w:p>
    <w:p w:rsidR="005C0780" w:rsidRPr="00EC3A54" w:rsidRDefault="00000000">
      <w:pPr>
        <w:pStyle w:val="ListBullet"/>
      </w:pPr>
      <w:r w:rsidRPr="00EC3A54">
        <w:t>Prompt Given to Copilot:</w:t>
      </w:r>
    </w:p>
    <w:p w:rsidR="005C0780" w:rsidRPr="00EC3A54" w:rsidRDefault="00000000">
      <w:r w:rsidRPr="00EC3A54">
        <w:t>Check if a given integer is a palindrome without converting to a string in C#.</w:t>
      </w:r>
    </w:p>
    <w:p w:rsidR="005C0780" w:rsidRPr="00EC3A54" w:rsidRDefault="00000000">
      <w:pPr>
        <w:pStyle w:val="ListBullet"/>
      </w:pPr>
      <w:r w:rsidRPr="00EC3A54">
        <w:t>Code Suggested by Copilot:</w:t>
      </w:r>
    </w:p>
    <w:p w:rsidR="005C0780" w:rsidRPr="00EC3A54" w:rsidRDefault="00000000">
      <w:r w:rsidRPr="00EC3A54">
        <w:t>Used reverse integer logic to compare original and reversed numbers.</w:t>
      </w:r>
    </w:p>
    <w:p w:rsidR="005C0780" w:rsidRPr="00EC3A54" w:rsidRDefault="00000000">
      <w:pPr>
        <w:pStyle w:val="ListBullet"/>
      </w:pPr>
      <w:r w:rsidRPr="00EC3A54">
        <w:t>Changes Made:</w:t>
      </w:r>
    </w:p>
    <w:p w:rsidR="005C0780" w:rsidRPr="00EC3A54" w:rsidRDefault="00000000">
      <w:r w:rsidRPr="00EC3A54">
        <w:lastRenderedPageBreak/>
        <w:t>Added overflow protection for integer reversal.</w:t>
      </w:r>
    </w:p>
    <w:p w:rsidR="005C0780" w:rsidRPr="00EC3A54" w:rsidRDefault="00000000">
      <w:pPr>
        <w:pStyle w:val="Heading2"/>
        <w:rPr>
          <w:color w:val="auto"/>
        </w:rPr>
      </w:pPr>
      <w:r w:rsidRPr="00EC3A54">
        <w:rPr>
          <w:color w:val="auto"/>
        </w:rPr>
        <w:t>Question 8</w:t>
      </w:r>
    </w:p>
    <w:p w:rsidR="005C0780" w:rsidRPr="00EC3A54" w:rsidRDefault="00000000">
      <w:pPr>
        <w:pStyle w:val="ListBullet"/>
      </w:pPr>
      <w:r w:rsidRPr="00EC3A54">
        <w:t>Prompt Given to Copilot:</w:t>
      </w:r>
    </w:p>
    <w:p w:rsidR="005C0780" w:rsidRPr="00EC3A54" w:rsidRDefault="00000000">
      <w:r w:rsidRPr="00EC3A54">
        <w:t>Write an iterative function to return the nth Fibonacci number in C#.</w:t>
      </w:r>
    </w:p>
    <w:p w:rsidR="005C0780" w:rsidRPr="00EC3A54" w:rsidRDefault="00000000">
      <w:pPr>
        <w:pStyle w:val="ListBullet"/>
      </w:pPr>
      <w:r w:rsidRPr="00EC3A54">
        <w:t>Code Suggested by Copilot:</w:t>
      </w:r>
    </w:p>
    <w:p w:rsidR="005C0780" w:rsidRPr="00EC3A54" w:rsidRDefault="00000000">
      <w:r w:rsidRPr="00EC3A54">
        <w:t>Used a loop with two variables to compute Fibonacci values.</w:t>
      </w:r>
    </w:p>
    <w:p w:rsidR="005C0780" w:rsidRPr="00EC3A54" w:rsidRDefault="00000000">
      <w:pPr>
        <w:pStyle w:val="ListBullet"/>
      </w:pPr>
      <w:r w:rsidRPr="00EC3A54">
        <w:t>Changes Made:</w:t>
      </w:r>
    </w:p>
    <w:p w:rsidR="005C0780" w:rsidRPr="00EC3A54" w:rsidRDefault="00000000">
      <w:r w:rsidRPr="00EC3A54">
        <w:t>No changes. Efficient and straightforward logic.</w:t>
      </w:r>
    </w:p>
    <w:sectPr w:rsidR="005C0780" w:rsidRPr="00EC3A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B747E51"/>
    <w:multiLevelType w:val="hybridMultilevel"/>
    <w:tmpl w:val="9416B8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5315763">
    <w:abstractNumId w:val="8"/>
  </w:num>
  <w:num w:numId="2" w16cid:durableId="810949928">
    <w:abstractNumId w:val="6"/>
  </w:num>
  <w:num w:numId="3" w16cid:durableId="229971879">
    <w:abstractNumId w:val="5"/>
  </w:num>
  <w:num w:numId="4" w16cid:durableId="278799975">
    <w:abstractNumId w:val="4"/>
  </w:num>
  <w:num w:numId="5" w16cid:durableId="1812215587">
    <w:abstractNumId w:val="7"/>
  </w:num>
  <w:num w:numId="6" w16cid:durableId="691495523">
    <w:abstractNumId w:val="3"/>
  </w:num>
  <w:num w:numId="7" w16cid:durableId="1410931427">
    <w:abstractNumId w:val="2"/>
  </w:num>
  <w:num w:numId="8" w16cid:durableId="159658321">
    <w:abstractNumId w:val="1"/>
  </w:num>
  <w:num w:numId="9" w16cid:durableId="575480356">
    <w:abstractNumId w:val="0"/>
  </w:num>
  <w:num w:numId="10" w16cid:durableId="16974629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0780"/>
    <w:rsid w:val="00736975"/>
    <w:rsid w:val="00795B29"/>
    <w:rsid w:val="0085745E"/>
    <w:rsid w:val="00AA1D8D"/>
    <w:rsid w:val="00B47730"/>
    <w:rsid w:val="00CB0664"/>
    <w:rsid w:val="00EC3A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741E0"/>
  <w14:defaultImageDpi w14:val="300"/>
  <w15:docId w15:val="{5570565A-44B0-4A9F-99A1-12D58ACA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SHARMILA PENUMAKA</cp:lastModifiedBy>
  <cp:revision>3</cp:revision>
  <dcterms:created xsi:type="dcterms:W3CDTF">2013-12-23T23:15:00Z</dcterms:created>
  <dcterms:modified xsi:type="dcterms:W3CDTF">2025-04-07T02:52:00Z</dcterms:modified>
  <cp:category/>
</cp:coreProperties>
</file>